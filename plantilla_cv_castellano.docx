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B64628" w14:textId="3EF616B9" w:rsidR="00ED6579" w:rsidRPr="00ED6579" w:rsidRDefault="00ED6579" w:rsidP="00ED6579">
      <w:pPr>
        <w:jc w:val="center"/>
        <w:rPr>
          <w:b/>
          <w:bCs/>
          <w:i/>
          <w:iCs/>
          <w:u w:val="single"/>
          <w:lang w:val="es-ES"/>
        </w:rPr>
      </w:pPr>
      <w:r w:rsidRPr="00ED6579">
        <w:rPr>
          <w:b/>
          <w:bCs/>
          <w:i/>
          <w:iCs/>
          <w:u w:val="single"/>
          <w:lang w:val="es-ES"/>
        </w:rPr>
        <w:t>EJEMPLO MODELO CV</w:t>
      </w:r>
    </w:p>
    <w:p w14:paraId="760E3474" w14:textId="23ABD25B" w:rsidR="00BE41B0" w:rsidRDefault="00ED6579">
      <w:pPr>
        <w:rPr>
          <w:lang w:val="es-ES"/>
        </w:rPr>
      </w:pPr>
      <w:r w:rsidRPr="006B7C35">
        <w:rPr>
          <w:b/>
          <w:bCs/>
          <w:lang w:val="es-ES"/>
        </w:rPr>
        <w:t>Nombre y apellido:</w:t>
      </w:r>
      <w:r>
        <w:rPr>
          <w:lang w:val="es-ES"/>
        </w:rPr>
        <w:t xml:space="preserve"> Gabriel Bruni</w:t>
      </w:r>
      <w:r w:rsidR="00BE41B0">
        <w:rPr>
          <w:lang w:val="es-ES"/>
        </w:rPr>
        <w:t xml:space="preserve"> </w:t>
      </w:r>
    </w:p>
    <w:p w14:paraId="19FF2E98" w14:textId="18A89CEA" w:rsidR="00BE41B0" w:rsidRPr="006C72EF" w:rsidRDefault="00244DE1">
      <w:pPr>
        <w:rPr>
          <w:lang w:val="es-AR"/>
        </w:rPr>
      </w:pPr>
      <w:r w:rsidRPr="006B7C35">
        <w:rPr>
          <w:b/>
          <w:bCs/>
          <w:lang w:val="es-ES"/>
        </w:rPr>
        <w:t>Dirección</w:t>
      </w:r>
      <w:r w:rsidR="00ED6579" w:rsidRPr="006B7C35">
        <w:rPr>
          <w:b/>
          <w:bCs/>
          <w:lang w:val="es-ES"/>
        </w:rPr>
        <w:t>:</w:t>
      </w:r>
      <w:r w:rsidR="000B1EC4">
        <w:rPr>
          <w:lang w:val="es-ES"/>
        </w:rPr>
        <w:t xml:space="preserve"> </w:t>
      </w:r>
      <w:r w:rsidR="006C72EF" w:rsidRPr="006C72EF">
        <w:rPr>
          <w:lang w:val="es-AR"/>
        </w:rPr>
        <w:t>www.linkedin.com/in/</w:t>
      </w:r>
    </w:p>
    <w:p w14:paraId="6DAB38C9" w14:textId="1C8A484C" w:rsidR="00BE41B0" w:rsidRDefault="000B1EC4">
      <w:pPr>
        <w:rPr>
          <w:lang w:val="es-ES"/>
        </w:rPr>
      </w:pPr>
      <w:r w:rsidRPr="006B7C35">
        <w:rPr>
          <w:b/>
          <w:bCs/>
          <w:lang w:val="es-ES"/>
        </w:rPr>
        <w:t>País, Provincia</w:t>
      </w:r>
      <w:r w:rsidR="006C72EF" w:rsidRPr="006B7C35">
        <w:rPr>
          <w:b/>
          <w:bCs/>
          <w:lang w:val="es-ES"/>
        </w:rPr>
        <w:t>, Departamento:</w:t>
      </w:r>
      <w:r w:rsidR="006C72EF">
        <w:rPr>
          <w:lang w:val="es-ES"/>
        </w:rPr>
        <w:t xml:space="preserve"> Argentina, Mendoza, San Rafael</w:t>
      </w:r>
    </w:p>
    <w:p w14:paraId="5CAE605E" w14:textId="49A8B769" w:rsidR="00BE41B0" w:rsidRDefault="00244DE1">
      <w:pPr>
        <w:rPr>
          <w:lang w:val="es-ES"/>
        </w:rPr>
      </w:pPr>
      <w:r w:rsidRPr="006B7C35">
        <w:rPr>
          <w:b/>
          <w:bCs/>
          <w:lang w:val="es-ES"/>
        </w:rPr>
        <w:t>Código Postal</w:t>
      </w:r>
      <w:r w:rsidR="006C72EF" w:rsidRPr="006B7C35">
        <w:rPr>
          <w:b/>
          <w:bCs/>
          <w:lang w:val="es-ES"/>
        </w:rPr>
        <w:t>:</w:t>
      </w:r>
      <w:r w:rsidR="006C72EF">
        <w:rPr>
          <w:lang w:val="es-ES"/>
        </w:rPr>
        <w:t xml:space="preserve"> 5600</w:t>
      </w:r>
    </w:p>
    <w:p w14:paraId="28B3DEFA" w14:textId="77777777" w:rsidR="001B2434" w:rsidRPr="006B7C35" w:rsidRDefault="00244DE1">
      <w:pPr>
        <w:rPr>
          <w:b/>
          <w:bCs/>
          <w:lang w:val="es-ES"/>
        </w:rPr>
      </w:pPr>
      <w:r w:rsidRPr="006B7C35">
        <w:rPr>
          <w:b/>
          <w:bCs/>
          <w:lang w:val="es-ES"/>
        </w:rPr>
        <w:t xml:space="preserve"> </w:t>
      </w:r>
      <w:proofErr w:type="gramStart"/>
      <w:r w:rsidRPr="006B7C35">
        <w:rPr>
          <w:b/>
          <w:bCs/>
          <w:lang w:val="es-ES"/>
        </w:rPr>
        <w:t>tuemail@</w:t>
      </w:r>
      <w:r w:rsidR="00BE41B0" w:rsidRPr="006B7C35">
        <w:rPr>
          <w:b/>
          <w:bCs/>
          <w:lang w:val="es-ES"/>
        </w:rPr>
        <w:t>empresa-email</w:t>
      </w:r>
      <w:r w:rsidRPr="006B7C35">
        <w:rPr>
          <w:b/>
          <w:bCs/>
          <w:lang w:val="es-ES"/>
        </w:rPr>
        <w:t>.</w:t>
      </w:r>
      <w:r w:rsidR="00BE41B0" w:rsidRPr="006B7C35">
        <w:rPr>
          <w:b/>
          <w:bCs/>
          <w:lang w:val="es-ES"/>
        </w:rPr>
        <w:t>com</w:t>
      </w:r>
      <w:r w:rsidRPr="006B7C35">
        <w:rPr>
          <w:b/>
          <w:bCs/>
          <w:lang w:val="es-ES"/>
        </w:rPr>
        <w:t xml:space="preserve"> </w:t>
      </w:r>
      <w:r w:rsidR="00BE41B0" w:rsidRPr="006B7C35">
        <w:rPr>
          <w:b/>
          <w:bCs/>
          <w:lang w:val="es-ES"/>
        </w:rPr>
        <w:t xml:space="preserve"> +</w:t>
      </w:r>
      <w:proofErr w:type="gramEnd"/>
      <w:r w:rsidR="00BE41B0" w:rsidRPr="006B7C35">
        <w:rPr>
          <w:b/>
          <w:bCs/>
          <w:lang w:val="es-ES"/>
        </w:rPr>
        <w:t xml:space="preserve"> </w:t>
      </w:r>
      <w:r w:rsidRPr="006B7C35">
        <w:rPr>
          <w:b/>
          <w:bCs/>
          <w:lang w:val="es-ES"/>
        </w:rPr>
        <w:t xml:space="preserve"> número de teléfono</w:t>
      </w:r>
    </w:p>
    <w:p w14:paraId="3FBE0C1A" w14:textId="3DA1854F" w:rsidR="006C72EF" w:rsidRDefault="006C72EF">
      <w:pPr>
        <w:rPr>
          <w:lang w:val="es-ES"/>
        </w:rPr>
      </w:pPr>
      <w:hyperlink r:id="rId6" w:history="1">
        <w:r w:rsidRPr="00E071FC">
          <w:rPr>
            <w:rStyle w:val="Hipervnculo"/>
            <w:lang w:val="es-ES"/>
          </w:rPr>
          <w:t>gabybruni15@gmail.com</w:t>
        </w:r>
      </w:hyperlink>
      <w:r>
        <w:rPr>
          <w:lang w:val="es-ES"/>
        </w:rPr>
        <w:t xml:space="preserve"> </w:t>
      </w:r>
    </w:p>
    <w:p w14:paraId="286F698B" w14:textId="36BB43E8" w:rsidR="006C72EF" w:rsidRPr="00BE41B0" w:rsidRDefault="006C72EF">
      <w:pPr>
        <w:rPr>
          <w:lang w:val="es-ES"/>
        </w:rPr>
      </w:pPr>
      <w:r>
        <w:rPr>
          <w:lang w:val="es-ES"/>
        </w:rPr>
        <w:t xml:space="preserve">2604400867 </w:t>
      </w:r>
    </w:p>
    <w:p w14:paraId="177DD4B8" w14:textId="77777777" w:rsidR="001B2434" w:rsidRPr="00BE41B0" w:rsidRDefault="001B2434">
      <w:pPr>
        <w:rPr>
          <w:lang w:val="es-ES"/>
        </w:rPr>
      </w:pPr>
    </w:p>
    <w:p w14:paraId="51565DA6" w14:textId="77777777" w:rsidR="001B2434" w:rsidRPr="00BE41B0" w:rsidRDefault="00244DE1">
      <w:pPr>
        <w:pStyle w:val="Ttulo2"/>
        <w:rPr>
          <w:lang w:val="es-ES"/>
        </w:rPr>
      </w:pPr>
      <w:r w:rsidRPr="00BE41B0">
        <w:rPr>
          <w:lang w:val="es-ES"/>
        </w:rPr>
        <w:t>Educación</w:t>
      </w:r>
    </w:p>
    <w:p w14:paraId="79539C17" w14:textId="23B17412" w:rsidR="001B2434" w:rsidRPr="00BE41B0" w:rsidRDefault="00BE41B0">
      <w:pPr>
        <w:rPr>
          <w:lang w:val="es-ES"/>
        </w:rPr>
      </w:pPr>
      <w:r w:rsidRPr="006B7C35">
        <w:rPr>
          <w:b/>
          <w:bCs/>
          <w:lang w:val="es-ES"/>
        </w:rPr>
        <w:t>Universidad Tecnol</w:t>
      </w:r>
      <w:r w:rsidR="006C72EF" w:rsidRPr="006B7C35">
        <w:rPr>
          <w:b/>
          <w:bCs/>
          <w:lang w:val="es-ES"/>
        </w:rPr>
        <w:t>ó</w:t>
      </w:r>
      <w:r w:rsidRPr="006B7C35">
        <w:rPr>
          <w:b/>
          <w:bCs/>
          <w:lang w:val="es-ES"/>
        </w:rPr>
        <w:t>gica Nacional</w:t>
      </w:r>
      <w:r w:rsidR="00244DE1" w:rsidRPr="006B7C35">
        <w:rPr>
          <w:b/>
          <w:bCs/>
          <w:lang w:val="es-ES"/>
        </w:rPr>
        <w:t xml:space="preserve">, </w:t>
      </w:r>
      <w:r w:rsidRPr="006B7C35">
        <w:rPr>
          <w:b/>
          <w:bCs/>
          <w:lang w:val="es-ES"/>
        </w:rPr>
        <w:t>FRSR</w:t>
      </w:r>
      <w:r w:rsidRPr="00BE41B0">
        <w:rPr>
          <w:lang w:val="es-ES"/>
        </w:rPr>
        <w:t>.</w:t>
      </w:r>
    </w:p>
    <w:p w14:paraId="1798290D" w14:textId="6C2311C8" w:rsidR="00BE41B0" w:rsidRDefault="00BE41B0">
      <w:pPr>
        <w:rPr>
          <w:lang w:val="es-ES"/>
        </w:rPr>
      </w:pPr>
      <w:r>
        <w:rPr>
          <w:lang w:val="es-ES"/>
        </w:rPr>
        <w:t>Técnico Universitario en Programación</w:t>
      </w:r>
      <w:r w:rsidR="006C72EF">
        <w:rPr>
          <w:lang w:val="es-ES"/>
        </w:rPr>
        <w:t>. Del 2024 hasta la actualidad.</w:t>
      </w:r>
    </w:p>
    <w:p w14:paraId="3891027C" w14:textId="77777777" w:rsidR="006C72EF" w:rsidRPr="006B7C35" w:rsidRDefault="006C72EF" w:rsidP="006C72EF">
      <w:pPr>
        <w:rPr>
          <w:b/>
          <w:bCs/>
          <w:lang w:val="es-ES"/>
        </w:rPr>
      </w:pPr>
      <w:r w:rsidRPr="006B7C35">
        <w:rPr>
          <w:b/>
          <w:bCs/>
          <w:lang w:val="es-ES"/>
        </w:rPr>
        <w:t>Universidad Tecnológica Nacional, FRSR.</w:t>
      </w:r>
    </w:p>
    <w:p w14:paraId="2E190ED0" w14:textId="186E1228" w:rsidR="006C72EF" w:rsidRDefault="006C72EF" w:rsidP="006C72EF">
      <w:pPr>
        <w:rPr>
          <w:lang w:val="es-ES"/>
        </w:rPr>
      </w:pPr>
      <w:r>
        <w:rPr>
          <w:lang w:val="es-ES"/>
        </w:rPr>
        <w:t>Ingeniería Industrial</w:t>
      </w:r>
      <w:r>
        <w:rPr>
          <w:lang w:val="es-ES"/>
        </w:rPr>
        <w:t>.</w:t>
      </w:r>
      <w:r>
        <w:rPr>
          <w:lang w:val="es-ES"/>
        </w:rPr>
        <w:t xml:space="preserve"> Del 2020 hasta el 2023.</w:t>
      </w:r>
    </w:p>
    <w:p w14:paraId="7E8C8CBD" w14:textId="32B470A3" w:rsidR="001B2434" w:rsidRPr="006B7C35" w:rsidRDefault="006C72EF">
      <w:pPr>
        <w:rPr>
          <w:b/>
          <w:bCs/>
          <w:lang w:val="es-ES"/>
        </w:rPr>
      </w:pPr>
      <w:r w:rsidRPr="006B7C35">
        <w:rPr>
          <w:b/>
          <w:bCs/>
          <w:lang w:val="es-ES"/>
        </w:rPr>
        <w:t xml:space="preserve">ENET N°1 “Ejército de los Andes” </w:t>
      </w:r>
      <w:r w:rsidR="00BE41B0" w:rsidRPr="006B7C35">
        <w:rPr>
          <w:b/>
          <w:bCs/>
          <w:lang w:val="es-ES"/>
        </w:rPr>
        <w:t>/</w:t>
      </w:r>
      <w:r w:rsidR="006B7C35">
        <w:rPr>
          <w:b/>
          <w:bCs/>
          <w:lang w:val="es-ES"/>
        </w:rPr>
        <w:t xml:space="preserve"> </w:t>
      </w:r>
      <w:r w:rsidRPr="006B7C35">
        <w:rPr>
          <w:b/>
          <w:bCs/>
          <w:lang w:val="es-ES"/>
        </w:rPr>
        <w:t>San Rafael, Mendoza.</w:t>
      </w:r>
    </w:p>
    <w:p w14:paraId="71002186" w14:textId="77777777" w:rsidR="001B2434" w:rsidRDefault="00BE41B0">
      <w:pPr>
        <w:rPr>
          <w:lang w:val="es-ES"/>
        </w:rPr>
      </w:pPr>
      <w:r>
        <w:rPr>
          <w:lang w:val="es-ES"/>
        </w:rPr>
        <w:t>(</w:t>
      </w:r>
      <w:r w:rsidR="00244DE1" w:rsidRPr="00BE41B0">
        <w:rPr>
          <w:lang w:val="es-ES"/>
        </w:rPr>
        <w:t xml:space="preserve">Nota: Puedes incluir </w:t>
      </w:r>
      <w:r w:rsidR="000B1EC4">
        <w:rPr>
          <w:lang w:val="es-ES"/>
        </w:rPr>
        <w:t xml:space="preserve">menciones </w:t>
      </w:r>
      <w:r w:rsidR="00244DE1" w:rsidRPr="00BE41B0">
        <w:rPr>
          <w:lang w:val="es-ES"/>
        </w:rPr>
        <w:t>o honores académicos que puedan ser relevantes para un empleador</w:t>
      </w:r>
      <w:r>
        <w:rPr>
          <w:lang w:val="es-ES"/>
        </w:rPr>
        <w:t>)</w:t>
      </w:r>
      <w:r w:rsidR="00244DE1" w:rsidRPr="00BE41B0">
        <w:rPr>
          <w:lang w:val="es-ES"/>
        </w:rPr>
        <w:t xml:space="preserve"> Fecha de Graduación</w:t>
      </w:r>
    </w:p>
    <w:p w14:paraId="2D12FD0E" w14:textId="77777777" w:rsidR="000B1EC4" w:rsidRPr="00BE41B0" w:rsidRDefault="000B1EC4">
      <w:pPr>
        <w:rPr>
          <w:lang w:val="es-ES"/>
        </w:rPr>
      </w:pPr>
    </w:p>
    <w:p w14:paraId="4C82C0CD" w14:textId="079659B4" w:rsidR="001B2434" w:rsidRPr="00BE41B0" w:rsidRDefault="00244DE1">
      <w:pPr>
        <w:pStyle w:val="Ttulo2"/>
        <w:rPr>
          <w:lang w:val="es-ES"/>
        </w:rPr>
      </w:pPr>
      <w:r w:rsidRPr="00BE41B0">
        <w:rPr>
          <w:lang w:val="es-ES"/>
        </w:rPr>
        <w:t xml:space="preserve">Experiencia </w:t>
      </w:r>
    </w:p>
    <w:p w14:paraId="4F2B5396" w14:textId="56A1F57B" w:rsidR="001B2434" w:rsidRPr="00BE41B0" w:rsidRDefault="00262F55">
      <w:pPr>
        <w:rPr>
          <w:lang w:val="es-ES"/>
        </w:rPr>
      </w:pPr>
      <w:r>
        <w:rPr>
          <w:lang w:val="es-ES"/>
        </w:rPr>
        <w:t>San Rafael, Mendoza.</w:t>
      </w:r>
    </w:p>
    <w:p w14:paraId="46FA45D4" w14:textId="30BA3717" w:rsidR="001B2434" w:rsidRPr="00BE41B0" w:rsidRDefault="00262F55">
      <w:pPr>
        <w:rPr>
          <w:lang w:val="es-ES"/>
        </w:rPr>
      </w:pPr>
      <w:r>
        <w:rPr>
          <w:lang w:val="es-ES"/>
        </w:rPr>
        <w:t>Servicios Generales y Mecánico</w:t>
      </w:r>
      <w:r w:rsidR="006E3822">
        <w:rPr>
          <w:lang w:val="es-ES"/>
        </w:rPr>
        <w:t xml:space="preserve">. Marzo 2024 </w:t>
      </w:r>
      <w:r w:rsidR="006E3822" w:rsidRPr="00BE41B0">
        <w:rPr>
          <w:lang w:val="es-ES"/>
        </w:rPr>
        <w:t>–</w:t>
      </w:r>
      <w:r w:rsidR="00244DE1" w:rsidRPr="00BE41B0">
        <w:rPr>
          <w:lang w:val="es-ES"/>
        </w:rPr>
        <w:t xml:space="preserve"> </w:t>
      </w:r>
      <w:proofErr w:type="gramStart"/>
      <w:r w:rsidR="006E3822">
        <w:rPr>
          <w:lang w:val="es-ES"/>
        </w:rPr>
        <w:t>Septiembre</w:t>
      </w:r>
      <w:proofErr w:type="gramEnd"/>
      <w:r w:rsidR="006E3822">
        <w:rPr>
          <w:lang w:val="es-ES"/>
        </w:rPr>
        <w:t xml:space="preserve"> 2024.</w:t>
      </w:r>
    </w:p>
    <w:p w14:paraId="449E5E51" w14:textId="063A22CC" w:rsidR="006E3822" w:rsidRDefault="006E3822">
      <w:pPr>
        <w:rPr>
          <w:lang w:val="es-ES"/>
        </w:rPr>
      </w:pPr>
      <w:r>
        <w:rPr>
          <w:lang w:val="es-ES"/>
        </w:rPr>
        <w:t>Dentro de Pampa Energía, durante los meses mencionados hicimos varios trabajos aprendiendo sobre el área específica dentro de cada hidroeléctrica.</w:t>
      </w:r>
    </w:p>
    <w:p w14:paraId="7BD78529" w14:textId="74D0C12A" w:rsidR="006E3822" w:rsidRDefault="006E3822">
      <w:pPr>
        <w:rPr>
          <w:lang w:val="es-ES"/>
        </w:rPr>
      </w:pPr>
      <w:r>
        <w:rPr>
          <w:lang w:val="es-ES"/>
        </w:rPr>
        <w:t xml:space="preserve">Trabajando junto a un gran equipo de cada área donde vimos cosas muy </w:t>
      </w:r>
      <w:r w:rsidR="00904625">
        <w:rPr>
          <w:lang w:val="es-ES"/>
        </w:rPr>
        <w:t>diferentes,</w:t>
      </w:r>
      <w:r>
        <w:rPr>
          <w:lang w:val="es-ES"/>
        </w:rPr>
        <w:t xml:space="preserve"> pero relacionas para que todo funcione en sus correctas condiciones.</w:t>
      </w:r>
    </w:p>
    <w:p w14:paraId="1F6E793E" w14:textId="26A1E5F9" w:rsidR="00904625" w:rsidRDefault="00904625">
      <w:pPr>
        <w:rPr>
          <w:lang w:val="es-ES"/>
        </w:rPr>
      </w:pPr>
      <w:r>
        <w:rPr>
          <w:lang w:val="es-ES"/>
        </w:rPr>
        <w:t xml:space="preserve">En habilidades pude reforzar y aprender lo que es el uso de herramientas de cualquier tipo y en lugares donde son de </w:t>
      </w:r>
      <w:r w:rsidR="00524A11">
        <w:rPr>
          <w:lang w:val="es-ES"/>
        </w:rPr>
        <w:t>difíciles accesos</w:t>
      </w:r>
      <w:r>
        <w:rPr>
          <w:lang w:val="es-ES"/>
        </w:rPr>
        <w:t xml:space="preserve"> o no es la mejor postura. </w:t>
      </w:r>
      <w:r w:rsidR="00524A11">
        <w:rPr>
          <w:lang w:val="es-ES"/>
        </w:rPr>
        <w:t>Dónde uno saca todo el provecho de lo que sabe más la correcta utilización de las herramientas adecuadas para dicho trabajo.</w:t>
      </w:r>
    </w:p>
    <w:p w14:paraId="21E6E4E0" w14:textId="15D13606" w:rsidR="00524A11" w:rsidRDefault="00524A11">
      <w:pPr>
        <w:rPr>
          <w:lang w:val="es-ES"/>
        </w:rPr>
      </w:pPr>
      <w:r>
        <w:rPr>
          <w:lang w:val="es-ES"/>
        </w:rPr>
        <w:lastRenderedPageBreak/>
        <w:t>Como resultado una experiencia inolvidable donde conocí a mucha gente, lugares, funcionamientos y herramientas increíbles. Todo bajo las correctas normas de trabajo y seguridad e higiene.</w:t>
      </w:r>
    </w:p>
    <w:p w14:paraId="0A55AA9D" w14:textId="27BF43A4" w:rsidR="001B2434" w:rsidRPr="00BE41B0" w:rsidRDefault="001B2434">
      <w:pPr>
        <w:rPr>
          <w:lang w:val="es-ES"/>
        </w:rPr>
      </w:pPr>
    </w:p>
    <w:p w14:paraId="137EFF49" w14:textId="77777777" w:rsidR="001B2434" w:rsidRPr="00BE41B0" w:rsidRDefault="00244DE1">
      <w:pPr>
        <w:rPr>
          <w:lang w:val="es-ES"/>
        </w:rPr>
      </w:pPr>
      <w:r w:rsidRPr="00BE41B0">
        <w:rPr>
          <w:lang w:val="es-ES"/>
        </w:rPr>
        <w:t>Empieza cada línea con un verbo de acción e incluye detalles que ayuden al lector a entender tus logros, habilidades, conocimientos o capacidades.</w:t>
      </w:r>
    </w:p>
    <w:p w14:paraId="0A145A7B" w14:textId="77777777" w:rsidR="001B2434" w:rsidRPr="00BE41B0" w:rsidRDefault="00244DE1">
      <w:pPr>
        <w:rPr>
          <w:lang w:val="es-ES"/>
        </w:rPr>
      </w:pPr>
      <w:r w:rsidRPr="00BE41B0">
        <w:rPr>
          <w:lang w:val="es-ES"/>
        </w:rPr>
        <w:t>Cuantifica cuando sea posible.</w:t>
      </w:r>
    </w:p>
    <w:p w14:paraId="49DFD4AF" w14:textId="77777777" w:rsidR="00BE41B0" w:rsidRDefault="00244DE1">
      <w:pPr>
        <w:rPr>
          <w:lang w:val="es-ES"/>
        </w:rPr>
      </w:pPr>
      <w:r w:rsidRPr="00BE41B0">
        <w:rPr>
          <w:lang w:val="es-ES"/>
        </w:rPr>
        <w:t>No uses pronombres personales; cada línea debe ser una frase en lugar de una oración completa.</w:t>
      </w:r>
    </w:p>
    <w:p w14:paraId="2AEF19AA" w14:textId="77777777" w:rsidR="001B2434" w:rsidRPr="00BE41B0" w:rsidRDefault="00244DE1">
      <w:pPr>
        <w:rPr>
          <w:lang w:val="es-ES"/>
        </w:rPr>
      </w:pPr>
      <w:r w:rsidRPr="00BE41B0">
        <w:rPr>
          <w:lang w:val="es-ES"/>
        </w:rPr>
        <w:t xml:space="preserve">Organización Ciudad </w:t>
      </w:r>
      <w:r w:rsidR="000B1EC4">
        <w:rPr>
          <w:lang w:val="es-ES"/>
        </w:rPr>
        <w:t>Provincia</w:t>
      </w:r>
    </w:p>
    <w:p w14:paraId="31B84B4D" w14:textId="77777777" w:rsidR="001B2434" w:rsidRPr="00BE41B0" w:rsidRDefault="00244DE1">
      <w:pPr>
        <w:rPr>
          <w:lang w:val="es-ES"/>
        </w:rPr>
      </w:pPr>
      <w:r w:rsidRPr="00BE41B0">
        <w:rPr>
          <w:lang w:val="es-ES"/>
        </w:rPr>
        <w:t>Título del Puesto Mes Año – Mes Año</w:t>
      </w:r>
    </w:p>
    <w:p w14:paraId="062D99D3" w14:textId="77777777" w:rsidR="001B2434" w:rsidRPr="00BE41B0" w:rsidRDefault="00244DE1">
      <w:pPr>
        <w:rPr>
          <w:lang w:val="es-ES"/>
        </w:rPr>
      </w:pPr>
      <w:r w:rsidRPr="00BE41B0">
        <w:rPr>
          <w:lang w:val="es-ES"/>
        </w:rPr>
        <w:t>Con tu posición más reciente, describe tu experiencia, habilidades y resultados obtenidos en forma de viñetas.</w:t>
      </w:r>
    </w:p>
    <w:p w14:paraId="1E72E6C1" w14:textId="77777777" w:rsidR="001B2434" w:rsidRPr="00BE41B0" w:rsidRDefault="00244DE1">
      <w:pPr>
        <w:rPr>
          <w:lang w:val="es-ES"/>
        </w:rPr>
      </w:pPr>
      <w:r w:rsidRPr="00BE41B0">
        <w:rPr>
          <w:lang w:val="es-ES"/>
        </w:rPr>
        <w:t>Empieza cada línea con un verbo de acción e incluye detalles que ayuden al lector a entender tus logros, habilidades, conocimientos o capacidades.</w:t>
      </w:r>
    </w:p>
    <w:p w14:paraId="390B4F4F" w14:textId="77777777" w:rsidR="001B2434" w:rsidRPr="00BE41B0" w:rsidRDefault="00244DE1">
      <w:pPr>
        <w:rPr>
          <w:lang w:val="es-ES"/>
        </w:rPr>
      </w:pPr>
      <w:r w:rsidRPr="00BE41B0">
        <w:rPr>
          <w:lang w:val="es-ES"/>
        </w:rPr>
        <w:t>Cuantifica cuando sea posible.</w:t>
      </w:r>
    </w:p>
    <w:p w14:paraId="01EE5156" w14:textId="77777777" w:rsidR="001B2434" w:rsidRPr="00BE41B0" w:rsidRDefault="00244DE1">
      <w:pPr>
        <w:rPr>
          <w:lang w:val="es-ES"/>
        </w:rPr>
      </w:pPr>
      <w:r w:rsidRPr="00BE41B0">
        <w:rPr>
          <w:lang w:val="es-ES"/>
        </w:rPr>
        <w:t>No uses pronombres personales; cada línea debe ser una frase en lugar de una oración completa.</w:t>
      </w:r>
    </w:p>
    <w:p w14:paraId="2EB2F63B" w14:textId="77777777" w:rsidR="001B2434" w:rsidRPr="00BE41B0" w:rsidRDefault="001B2434">
      <w:pPr>
        <w:rPr>
          <w:lang w:val="es-ES"/>
        </w:rPr>
      </w:pPr>
    </w:p>
    <w:p w14:paraId="229D12CC" w14:textId="77777777" w:rsidR="001B2434" w:rsidRPr="00BE41B0" w:rsidRDefault="00244DE1">
      <w:pPr>
        <w:pStyle w:val="Ttulo2"/>
        <w:rPr>
          <w:lang w:val="es-ES"/>
        </w:rPr>
      </w:pPr>
      <w:r w:rsidRPr="00BE41B0">
        <w:rPr>
          <w:lang w:val="es-ES"/>
        </w:rPr>
        <w:t>Liderazgo y Actividades</w:t>
      </w:r>
    </w:p>
    <w:p w14:paraId="7EE6F306" w14:textId="77777777" w:rsidR="001B2434" w:rsidRPr="00BE41B0" w:rsidRDefault="000B1EC4">
      <w:pPr>
        <w:rPr>
          <w:lang w:val="es-ES"/>
        </w:rPr>
      </w:pPr>
      <w:r>
        <w:rPr>
          <w:lang w:val="es-ES"/>
        </w:rPr>
        <w:t>Organización Ciudad Provincia</w:t>
      </w:r>
    </w:p>
    <w:p w14:paraId="7D0621FD" w14:textId="77777777" w:rsidR="001B2434" w:rsidRPr="00BE41B0" w:rsidRDefault="00244DE1">
      <w:pPr>
        <w:rPr>
          <w:lang w:val="es-ES"/>
        </w:rPr>
      </w:pPr>
      <w:r w:rsidRPr="00BE41B0">
        <w:rPr>
          <w:lang w:val="es-ES"/>
        </w:rPr>
        <w:t>Rol Mes Año – Mes Año</w:t>
      </w:r>
    </w:p>
    <w:p w14:paraId="6F52EE01" w14:textId="77777777" w:rsidR="001B2434" w:rsidRPr="00BE41B0" w:rsidRDefault="00244DE1">
      <w:pPr>
        <w:rPr>
          <w:lang w:val="es-ES"/>
        </w:rPr>
      </w:pPr>
      <w:r w:rsidRPr="00BE41B0">
        <w:rPr>
          <w:lang w:val="es-ES"/>
        </w:rPr>
        <w:t>Esta sección puede formatearse de manera similar a la sección de Experiencia o puedes omitir descripciones para las actividades.</w:t>
      </w:r>
    </w:p>
    <w:p w14:paraId="5B818962" w14:textId="77777777" w:rsidR="001B2434" w:rsidRPr="00BE41B0" w:rsidRDefault="00244DE1">
      <w:pPr>
        <w:rPr>
          <w:lang w:val="es-ES"/>
        </w:rPr>
      </w:pPr>
      <w:r w:rsidRPr="00BE41B0">
        <w:rPr>
          <w:lang w:val="es-ES"/>
        </w:rPr>
        <w:t>Si esta sección es más relevante para la oportunidad a la que estás aplicando, considera moverla por encima de la sección de Experiencia.</w:t>
      </w:r>
    </w:p>
    <w:p w14:paraId="13805988" w14:textId="77777777" w:rsidR="001B2434" w:rsidRPr="00BE41B0" w:rsidRDefault="00244DE1">
      <w:pPr>
        <w:pStyle w:val="Ttulo2"/>
        <w:rPr>
          <w:lang w:val="es-ES"/>
        </w:rPr>
      </w:pPr>
      <w:r w:rsidRPr="00BE41B0">
        <w:rPr>
          <w:lang w:val="es-ES"/>
        </w:rPr>
        <w:t xml:space="preserve">Habilidades e Intereses </w:t>
      </w:r>
      <w:r>
        <w:rPr>
          <w:lang w:val="es-ES"/>
        </w:rPr>
        <w:t>(</w:t>
      </w:r>
      <w:r w:rsidRPr="00BE41B0">
        <w:rPr>
          <w:lang w:val="es-ES"/>
        </w:rPr>
        <w:t>Nota: Opcional</w:t>
      </w:r>
      <w:r>
        <w:rPr>
          <w:lang w:val="es-ES"/>
        </w:rPr>
        <w:t>)</w:t>
      </w:r>
    </w:p>
    <w:p w14:paraId="0EE99404" w14:textId="77777777" w:rsidR="006B7C35" w:rsidRPr="006B7C35" w:rsidRDefault="00244DE1">
      <w:pPr>
        <w:rPr>
          <w:b/>
          <w:bCs/>
          <w:lang w:val="es-ES"/>
        </w:rPr>
      </w:pPr>
      <w:r w:rsidRPr="006B7C35">
        <w:rPr>
          <w:b/>
          <w:bCs/>
          <w:lang w:val="es-ES"/>
        </w:rPr>
        <w:t xml:space="preserve">Técnico: </w:t>
      </w:r>
    </w:p>
    <w:p w14:paraId="3DF78395" w14:textId="3A23EA8A" w:rsidR="001B2434" w:rsidRPr="00BE41B0" w:rsidRDefault="006B7C35">
      <w:pPr>
        <w:rPr>
          <w:lang w:val="es-ES"/>
        </w:rPr>
      </w:pPr>
      <w:r>
        <w:rPr>
          <w:lang w:val="es-ES"/>
        </w:rPr>
        <w:t>Título secundario Técnico Electromecánico.</w:t>
      </w:r>
    </w:p>
    <w:p w14:paraId="773B5474" w14:textId="77777777" w:rsidR="006B7C35" w:rsidRPr="006B7C35" w:rsidRDefault="00244DE1">
      <w:pPr>
        <w:rPr>
          <w:b/>
          <w:bCs/>
          <w:lang w:val="es-ES"/>
        </w:rPr>
      </w:pPr>
      <w:r w:rsidRPr="006B7C35">
        <w:rPr>
          <w:b/>
          <w:bCs/>
          <w:lang w:val="es-ES"/>
        </w:rPr>
        <w:t xml:space="preserve">Idioma: </w:t>
      </w:r>
    </w:p>
    <w:p w14:paraId="503869D1" w14:textId="013C093F" w:rsidR="001B2434" w:rsidRPr="00BE41B0" w:rsidRDefault="006B7C35">
      <w:pPr>
        <w:rPr>
          <w:lang w:val="es-ES"/>
        </w:rPr>
      </w:pPr>
      <w:r>
        <w:rPr>
          <w:lang w:val="es-ES"/>
        </w:rPr>
        <w:lastRenderedPageBreak/>
        <w:t xml:space="preserve">Inglés; </w:t>
      </w:r>
      <w:r w:rsidR="00244DE1" w:rsidRPr="00BE41B0">
        <w:rPr>
          <w:lang w:val="es-ES"/>
        </w:rPr>
        <w:t>nivel de fluidez</w:t>
      </w:r>
      <w:r>
        <w:rPr>
          <w:lang w:val="es-ES"/>
        </w:rPr>
        <w:t xml:space="preserve"> y gramática intermedio.</w:t>
      </w:r>
    </w:p>
    <w:p w14:paraId="3BC149E1" w14:textId="77777777" w:rsidR="006B7C35" w:rsidRPr="006B7C35" w:rsidRDefault="00244DE1">
      <w:pPr>
        <w:rPr>
          <w:b/>
          <w:bCs/>
          <w:lang w:val="es-ES"/>
        </w:rPr>
      </w:pPr>
      <w:r w:rsidRPr="006B7C35">
        <w:rPr>
          <w:b/>
          <w:bCs/>
          <w:lang w:val="es-ES"/>
        </w:rPr>
        <w:t>Intereses:</w:t>
      </w:r>
      <w:r w:rsidR="006B7C35" w:rsidRPr="006B7C35">
        <w:rPr>
          <w:b/>
          <w:bCs/>
          <w:lang w:val="es-ES"/>
        </w:rPr>
        <w:t xml:space="preserve"> </w:t>
      </w:r>
    </w:p>
    <w:p w14:paraId="1F405291" w14:textId="4DE3EB28" w:rsidR="001B2434" w:rsidRDefault="006B7C35">
      <w:pPr>
        <w:rPr>
          <w:lang w:val="es-ES"/>
        </w:rPr>
      </w:pPr>
      <w:r>
        <w:rPr>
          <w:lang w:val="es-ES"/>
        </w:rPr>
        <w:t xml:space="preserve">Me gusta mucho los deportes al aire libre como puede ser </w:t>
      </w:r>
      <w:proofErr w:type="spellStart"/>
      <w:r>
        <w:rPr>
          <w:lang w:val="es-ES"/>
        </w:rPr>
        <w:t>trekking</w:t>
      </w:r>
      <w:proofErr w:type="spellEnd"/>
      <w:r>
        <w:rPr>
          <w:lang w:val="es-ES"/>
        </w:rPr>
        <w:t xml:space="preserve">, senderismo, bici, motos, lanchas, 4x4, </w:t>
      </w:r>
      <w:proofErr w:type="spellStart"/>
      <w:r>
        <w:rPr>
          <w:lang w:val="es-ES"/>
        </w:rPr>
        <w:t>ski</w:t>
      </w:r>
      <w:proofErr w:type="spellEnd"/>
      <w:r>
        <w:rPr>
          <w:lang w:val="es-ES"/>
        </w:rPr>
        <w:t>, etc.</w:t>
      </w:r>
    </w:p>
    <w:p w14:paraId="6B8FE88F" w14:textId="334A8BDA" w:rsidR="006B7C35" w:rsidRPr="00BE41B0" w:rsidRDefault="006B7C35">
      <w:pPr>
        <w:rPr>
          <w:lang w:val="es-ES"/>
        </w:rPr>
      </w:pPr>
      <w:r>
        <w:rPr>
          <w:lang w:val="es-ES"/>
        </w:rPr>
        <w:t>Preferentemente usando los fines de semana para dichas actividades y durante la semana ir al gimnasio y entrenar para cualquier actividad que se me presente.</w:t>
      </w:r>
    </w:p>
    <w:p w14:paraId="01AC3DC6" w14:textId="77777777" w:rsidR="001B2434" w:rsidRPr="00BE41B0" w:rsidRDefault="001B2434">
      <w:pPr>
        <w:rPr>
          <w:lang w:val="es-ES"/>
        </w:rPr>
      </w:pPr>
    </w:p>
    <w:sectPr w:rsidR="001B2434" w:rsidRPr="00BE41B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27482649">
    <w:abstractNumId w:val="8"/>
  </w:num>
  <w:num w:numId="2" w16cid:durableId="1101336532">
    <w:abstractNumId w:val="6"/>
  </w:num>
  <w:num w:numId="3" w16cid:durableId="602567722">
    <w:abstractNumId w:val="5"/>
  </w:num>
  <w:num w:numId="4" w16cid:durableId="268127131">
    <w:abstractNumId w:val="4"/>
  </w:num>
  <w:num w:numId="5" w16cid:durableId="990132033">
    <w:abstractNumId w:val="7"/>
  </w:num>
  <w:num w:numId="6" w16cid:durableId="42025245">
    <w:abstractNumId w:val="3"/>
  </w:num>
  <w:num w:numId="7" w16cid:durableId="968898282">
    <w:abstractNumId w:val="2"/>
  </w:num>
  <w:num w:numId="8" w16cid:durableId="1891260178">
    <w:abstractNumId w:val="1"/>
  </w:num>
  <w:num w:numId="9" w16cid:durableId="14404166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1EC4"/>
    <w:rsid w:val="0015074B"/>
    <w:rsid w:val="001B2434"/>
    <w:rsid w:val="00244DE1"/>
    <w:rsid w:val="00262F55"/>
    <w:rsid w:val="0029639D"/>
    <w:rsid w:val="00326F90"/>
    <w:rsid w:val="00524A11"/>
    <w:rsid w:val="006B7C35"/>
    <w:rsid w:val="006C72EF"/>
    <w:rsid w:val="006E3822"/>
    <w:rsid w:val="00904625"/>
    <w:rsid w:val="00AA1D8D"/>
    <w:rsid w:val="00B47730"/>
    <w:rsid w:val="00BE41B0"/>
    <w:rsid w:val="00BE5350"/>
    <w:rsid w:val="00CB0664"/>
    <w:rsid w:val="00ED657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DE96292"/>
  <w14:defaultImageDpi w14:val="300"/>
  <w15:docId w15:val="{0CDE9101-A7E0-4D1F-A33E-258D41FC3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6C72EF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C72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gabybruni15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CC6B7A6-578C-42C6-8BB7-9F983F9CA5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3</Pages>
  <Words>469</Words>
  <Characters>2581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3044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Gaby Bruni</cp:lastModifiedBy>
  <cp:revision>9</cp:revision>
  <dcterms:created xsi:type="dcterms:W3CDTF">2024-07-30T14:48:00Z</dcterms:created>
  <dcterms:modified xsi:type="dcterms:W3CDTF">2024-09-09T22:59:00Z</dcterms:modified>
  <cp:category/>
</cp:coreProperties>
</file>